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初级日语单词学习</w:t>
      </w:r>
    </w:p>
    <w:p>
      <w:r>
        <w:t>あります（音调：③）</w:t>
      </w:r>
    </w:p>
    <w:p>
      <w:r>
        <w:t>• 私は家に**あります**。（在家里。）</w:t>
      </w:r>
    </w:p>
    <w:p>
      <w:r>
        <w:t>• 部屋に本が**あります**。（房间里有书。）</w:t>
      </w:r>
    </w:p>
    <w:p>
      <w:r>
        <w:t>• ここにはおいしい食べ物が**あります**。（这里有美味的食物。）</w:t>
      </w:r>
    </w:p>
    <w:p>
      <w:r>
        <w:t>• 机の上に財布が**あります**。（桌子上有钱包。）</w:t>
      </w:r>
    </w:p>
    <w:p>
      <w:r>
        <w:t>• この町には観光地が**あります**。（这个城市有旅游景点。）</w:t>
      </w:r>
    </w:p>
    <w:p>
      <w:r>
        <w:t>います（音调：③）</w:t>
      </w:r>
    </w:p>
    <w:p>
      <w:r>
        <w:t>• 私は家に**います**。（我在家。）</w:t>
      </w:r>
    </w:p>
    <w:p>
      <w:r>
        <w:t>• 犬が庭に**います**。（狗在院子里。）</w:t>
      </w:r>
    </w:p>
    <w:p>
      <w:r>
        <w:t>• 先生が教室に**います**。（老师在教室里。）</w:t>
      </w:r>
    </w:p>
    <w:p>
      <w:r>
        <w:t>• 今、駅に人が**います**。（现在车站有人。）</w:t>
      </w:r>
    </w:p>
    <w:p>
      <w:r>
        <w:t>• この部屋には何人か**います**。（这个房间里有几个人。）</w:t>
      </w:r>
    </w:p>
    <w:p>
      <w:r>
        <w:t>やすみます（休みます）（音调：③）</w:t>
      </w:r>
    </w:p>
    <w:p>
      <w:r>
        <w:t>• 今日は**休みます**。（今天休息。）</w:t>
      </w:r>
    </w:p>
    <w:p>
      <w:r>
        <w:t>• 明日は**休みます**か？（明天休息吗？）</w:t>
      </w:r>
    </w:p>
    <w:p>
      <w:r>
        <w:t>• 仕事で**休みます**。（工作中休息。）</w:t>
      </w:r>
    </w:p>
    <w:p>
      <w:r>
        <w:t>• 週末に**休みます**。（周末休息。）</w:t>
      </w:r>
    </w:p>
    <w:p>
      <w:r>
        <w:t>• 来週は**休みます**。（下周休息。)</w:t>
      </w:r>
    </w:p>
    <w:p>
      <w:r>
        <w:t>はたらきます（働きます）（音调：③）</w:t>
      </w:r>
    </w:p>
    <w:p>
      <w:r>
        <w:t>• 私は会社で**働きます**。（我在公司工作。）</w:t>
      </w:r>
    </w:p>
    <w:p>
      <w:r>
        <w:t>• 父は工場で**働きます**。（父亲在工厂工作。）</w:t>
      </w:r>
    </w:p>
    <w:p>
      <w:r>
        <w:t>• 医者として**働きます**。（作为医生工作。）</w:t>
      </w:r>
    </w:p>
    <w:p>
      <w:r>
        <w:t>• 彼はシステムエンジニアとして**働きます**。（他作为系统工程师工作。）</w:t>
      </w:r>
    </w:p>
    <w:p>
      <w:r>
        <w:t>• 彼女は海外で**働きます**。（她在海外工作。）</w:t>
      </w:r>
    </w:p>
    <w:p>
      <w:r>
        <w:t>はじまります（始まります）（音调：③）</w:t>
      </w:r>
    </w:p>
    <w:p>
      <w:r>
        <w:t>• 授業が**始まります**。（课程开始了。）</w:t>
      </w:r>
    </w:p>
    <w:p>
      <w:r>
        <w:t>• 会議は午後1時に**始まります**。（会议下午1点开始。）</w:t>
      </w:r>
    </w:p>
    <w:p>
      <w:r>
        <w:t>• 映画が**始まります**。（电影开始了。）</w:t>
      </w:r>
    </w:p>
    <w:p>
      <w:r>
        <w:t>• 試験が**始まります**前に準備してください。（请在考试开始前准备好。）</w:t>
      </w:r>
    </w:p>
    <w:p>
      <w:r>
        <w:t>• イベントは明日から**始まります**。（活动从明天开始。)</w:t>
      </w:r>
    </w:p>
    <w:p>
      <w:r>
        <w:t>べんきょうします（勉強します）（音调：③）</w:t>
      </w:r>
    </w:p>
    <w:p>
      <w:r>
        <w:t>• 私は日本語を**勉強します**。（我学习日语。）</w:t>
      </w:r>
    </w:p>
    <w:p>
      <w:r>
        <w:t>• 毎日、英語を**勉強します**。（每天学习英语。）</w:t>
      </w:r>
    </w:p>
    <w:p>
      <w:r>
        <w:t>• 学校で**勉強します**。（在学校学习。）</w:t>
      </w:r>
    </w:p>
    <w:p>
      <w:r>
        <w:t>• 歴史について**勉強します**。（我学习历史。）</w:t>
      </w:r>
    </w:p>
    <w:p>
      <w:r>
        <w:t>• 試験のためにもっと**勉強します**。（为了考试，我需要更多的学习。）</w:t>
      </w:r>
    </w:p>
    <w:p>
      <w:r>
        <w:t>きます（来ます）（音调：③）</w:t>
      </w:r>
    </w:p>
    <w:p>
      <w:r>
        <w:t>• 私は明日、**来ます**。（我明天来。）</w:t>
      </w:r>
    </w:p>
    <w:p>
      <w:r>
        <w:t>• 友達が家に**来ます**。（朋友要来我家。）</w:t>
      </w:r>
    </w:p>
    <w:p>
      <w:r>
        <w:t>• 彼は会議に**来ます**。（他来参加会议。）</w:t>
      </w:r>
    </w:p>
    <w:p>
      <w:r>
        <w:t>• 先生がこの時間に**来ます**。（老师会在这个时间到。）</w:t>
      </w:r>
    </w:p>
    <w:p>
      <w:r>
        <w:t>• お客様が午後3時に**来ます**。（顾客将在下午3点到来。）</w:t>
      </w:r>
    </w:p>
    <w:p>
      <w:r>
        <w:t>いきます（行きます）（音调：③）</w:t>
      </w:r>
    </w:p>
    <w:p>
      <w:r>
        <w:t>• 私は学校に**行きます**。（我去学校。）</w:t>
      </w:r>
    </w:p>
    <w:p>
      <w:r>
        <w:t>• 明日、東京に**行きます**。（我明天去东京。）</w:t>
      </w:r>
    </w:p>
    <w:p>
      <w:r>
        <w:t>• 友達と映画を見に**行きます**。（我和朋友去看电影。）</w:t>
      </w:r>
    </w:p>
    <w:p>
      <w:r>
        <w:t>• 次の駅で降りて**行きます**。（我在下一个车站下车。）</w:t>
      </w:r>
    </w:p>
    <w:p>
      <w:r>
        <w:t>• 来週、旅行に**行きます**。（下周我去旅行。）</w:t>
      </w:r>
    </w:p>
    <w:p>
      <w:r>
        <w:t>たべます（食べます）（音调：③）</w:t>
      </w:r>
    </w:p>
    <w:p>
      <w:r>
        <w:t>• 私は朝ごはんを**食べます**。（我吃早饭。）</w:t>
      </w:r>
    </w:p>
    <w:p>
      <w:r>
        <w:t>• 昼ごはんを**食べます**か？（你吃午饭了吗？）</w:t>
      </w:r>
    </w:p>
    <w:p>
      <w:r>
        <w:t>• みんなで寿司を**食べます**。（大家一起吃寿司。）</w:t>
      </w:r>
    </w:p>
    <w:p>
      <w:r>
        <w:t>• 毎日、健康的な食事を**食べます**。（我每天吃健康的食物。）</w:t>
      </w:r>
    </w:p>
    <w:p>
      <w:r>
        <w:t>• 日本に来てから、たくさんの新しい食べ物を**食べました**。（来到日本后，我吃了很多新食物。）</w:t>
      </w:r>
    </w:p>
    <w:p>
      <w:r>
        <w:t>のみます（飲みます）（音调：③）</w:t>
      </w:r>
    </w:p>
    <w:p>
      <w:r>
        <w:t>• 私はお茶を**飲みます**。（我喝茶。）</w:t>
      </w:r>
    </w:p>
    <w:p>
      <w:r>
        <w:t>• 昼ごはんの後にコーヒーを**飲みます**。（午饭后我喝咖啡。）</w:t>
      </w:r>
    </w:p>
    <w:p>
      <w:r>
        <w:t>• 水をたくさん**飲んで**ください。（请多喝水。）</w:t>
      </w:r>
    </w:p>
    <w:p>
      <w:r>
        <w:t>• レストランでワインを**飲みました**。（我在餐馆里喝了葡萄酒。）</w:t>
      </w:r>
    </w:p>
    <w:p>
      <w:r>
        <w:t>• 毎朝、フレッシュジュースを**飲みます**。（我每天早上喝新鲜果汁。）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